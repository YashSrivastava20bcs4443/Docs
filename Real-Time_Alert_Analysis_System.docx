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Real-Time Alert Analysis System</w:t>
      </w:r>
    </w:p>
    <w:p>
      <w:pPr>
        <w:pStyle w:val="Heading2"/>
      </w:pPr>
      <w:r>
        <w:t>Problem Statement</w:t>
      </w:r>
    </w:p>
    <w:p>
      <w:r>
        <w:br/>
        <w:t xml:space="preserve">Currently, the system relies on manually downloaded CSV files containing logs from Kibana (Elasticsearch backend) to perform alert analysis. </w:t>
        <w:br/>
        <w:t>This approach is not scalable for the following reasons:</w:t>
        <w:br/>
        <w:t>1. Manual Effort: Logs must be manually exported from Kibana, introducing delays and inefficiencies.</w:t>
        <w:br/>
        <w:t>2. Data Volume Growth: As the number of alerts increases, handling large CSV files will slow down the data ingestion, processing, and visualization processes.</w:t>
        <w:br/>
        <w:t>3. Real-Time Insights: The system cannot process logs in real-time, which is critical for proactive monitoring and alerting.</w:t>
        <w:br/>
        <w:t>4. Scalability: The current setup is not scalable to handle the expected growth in log data.</w:t>
        <w:br/>
      </w:r>
    </w:p>
    <w:p>
      <w:pPr>
        <w:pStyle w:val="Heading2"/>
      </w:pPr>
      <w:r>
        <w:t>Proposed Solution</w:t>
      </w:r>
    </w:p>
    <w:p>
      <w:r>
        <w:br/>
        <w:t>To address these challenges, we will build a real-time alert analysis pipeline leveraging:</w:t>
        <w:br/>
        <w:t>- Apache Kafka for real-time data streaming.</w:t>
        <w:br/>
        <w:t>- Elasticsearch APIs to programmatically fetch logs from the Kibana backend.</w:t>
        <w:br/>
        <w:t>- A real-time database (e.g., PostgreSQL, TimescaleDB) to store and query processed data.</w:t>
        <w:br/>
        <w:t>- Streamlit for visualizing real-time insights from the database.</w:t>
        <w:br/>
      </w:r>
    </w:p>
    <w:p>
      <w:pPr>
        <w:pStyle w:val="Heading2"/>
      </w:pPr>
      <w:r>
        <w:t>System Architecture</w:t>
      </w:r>
    </w:p>
    <w:p>
      <w:pPr>
        <w:pStyle w:val="Heading3"/>
      </w:pPr>
      <w:r>
        <w:t>Workflow</w:t>
      </w:r>
    </w:p>
    <w:p>
      <w:r>
        <w:br/>
        <w:t>1. Data Source (Elasticsearch/Kibana):</w:t>
        <w:br/>
        <w:t xml:space="preserve">   - Logs are retrieved from Elasticsearch using REST APIs.</w:t>
        <w:br/>
        <w:t xml:space="preserve">   - Logs include fields such as @timestamp, EventSource, EventLevel, and EventTitle.</w:t>
        <w:br/>
        <w:br/>
        <w:t>2. Data Streaming (Apache Kafka):</w:t>
        <w:br/>
        <w:t xml:space="preserve">   - Kafka Producer sends logs fetched from Elasticsearch into a Kafka topic (alerts_stream).</w:t>
        <w:br/>
        <w:t xml:space="preserve">   - Kafka Topic acts as a distributed buffer, storing the logs.</w:t>
        <w:br/>
        <w:br/>
        <w:t>3. Data Processing (Kafka Consumer):</w:t>
        <w:br/>
        <w:t xml:space="preserve">   - Kafka Consumer reads logs from the Kafka topic and processes them.</w:t>
        <w:br/>
        <w:t xml:space="preserve">   - Processed logs are stored in a real-time database for analysis.</w:t>
        <w:br/>
        <w:br/>
        <w:t>4. Real-Time Visualization (Streamlit):</w:t>
        <w:br/>
        <w:t xml:space="preserve">   - Streamlit fetches processed data from the database to generate interactive visualizations and dashboards.</w:t>
        <w:br/>
        <w:t xml:space="preserve">   - Visualizations include daily trends, hourly breakdowns, heatmaps, and predictive analytics.</w:t>
        <w:br/>
      </w:r>
    </w:p>
    <w:p>
      <w:pPr>
        <w:pStyle w:val="Heading2"/>
      </w:pPr>
      <w:r>
        <w:t>Implementation Plan</w:t>
      </w:r>
    </w:p>
    <w:p>
      <w:pPr>
        <w:pStyle w:val="Heading3"/>
      </w:pPr>
      <w:r>
        <w:t>1. Data Source: Kibana/Elasticsearch</w:t>
      </w:r>
    </w:p>
    <w:p>
      <w:r>
        <w:br/>
        <w:t>Logs will be fetched from Elasticsearch using its REST API. This eliminates manual CSV downloads and allows for near real-time data ingestion.</w:t>
        <w:br/>
        <w:br/>
        <w:t>Steps:</w:t>
        <w:br/>
        <w:t>1. Use Elasticsearch’s _search API to fetch logs within a specific time range.</w:t>
        <w:br/>
        <w:t xml:space="preserve">   Example query to fetch logs from the last 15 minutes:</w:t>
        <w:br/>
        <w:t xml:space="preserve">   GET /_search</w:t>
        <w:br/>
        <w:t xml:space="preserve">   {</w:t>
        <w:br/>
        <w:t xml:space="preserve">       "query": {</w:t>
        <w:br/>
        <w:t xml:space="preserve">           "range": {</w:t>
        <w:br/>
        <w:t xml:space="preserve">               "@timestamp": {</w:t>
        <w:br/>
        <w:t xml:space="preserve">                   "gte": "now-15m"</w:t>
        <w:br/>
        <w:t xml:space="preserve">               }</w:t>
        <w:br/>
        <w:t xml:space="preserve">           }</w:t>
        <w:br/>
        <w:t xml:space="preserve">       }</w:t>
        <w:br/>
        <w:t xml:space="preserve">   }</w:t>
        <w:br/>
        <w:t>2. Write a Python script to execute this query and parse the response.</w:t>
        <w:br/>
      </w:r>
    </w:p>
    <w:p>
      <w:pPr>
        <w:pStyle w:val="Heading3"/>
      </w:pPr>
      <w:r>
        <w:t>2. Kafka Setup</w:t>
      </w:r>
    </w:p>
    <w:p>
      <w:r>
        <w:br/>
        <w:t>Kafka will handle real-time data streaming between Elasticsearch (producer) and the consumer.</w:t>
        <w:br/>
        <w:br/>
        <w:t>Steps:</w:t>
        <w:br/>
        <w:t>1. Install Kafka and Zookeeper:</w:t>
        <w:br/>
        <w:t xml:space="preserve">   Follow the Kafka Quickstart Guide.</w:t>
        <w:br/>
        <w:t>2. Create a Kafka Topic:</w:t>
        <w:br/>
        <w:t xml:space="preserve">   bin/kafka-topics.sh --create --topic alerts_stream --bootstrap-server localhost:9092 --partitions 3 --replication-factor 1</w:t>
        <w:br/>
        <w:t>3. Kafka Producer:</w:t>
        <w:br/>
        <w:t xml:space="preserve">   Write a Python script to fetch logs from Elasticsearch and send them to Kafka.</w:t>
        <w:br/>
      </w:r>
    </w:p>
    <w:p>
      <w:pPr>
        <w:pStyle w:val="Heading3"/>
      </w:pPr>
      <w:r>
        <w:t>3. Kafka Consumer</w:t>
      </w:r>
    </w:p>
    <w:p>
      <w:r>
        <w:br/>
        <w:t>The Kafka consumer reads logs from the alerts_stream topic and stores them in a real-time database.</w:t>
        <w:br/>
        <w:br/>
        <w:t>Steps:</w:t>
        <w:br/>
        <w:t>1. Set Up a Database:</w:t>
        <w:br/>
        <w:t xml:space="preserve">   Install PostgreSQL or TimescaleDB for storing processed data.</w:t>
        <w:br/>
        <w:t xml:space="preserve">   Create a table to store alerts.</w:t>
        <w:br/>
        <w:t>2. Kafka Consumer:</w:t>
        <w:br/>
        <w:t xml:space="preserve">   Write a Python script to read logs from Kafka and insert them into the database.</w:t>
        <w:br/>
      </w:r>
    </w:p>
    <w:p>
      <w:pPr>
        <w:pStyle w:val="Heading3"/>
      </w:pPr>
      <w:r>
        <w:t>4. Real-Time Database</w:t>
      </w:r>
    </w:p>
    <w:p>
      <w:r>
        <w:br/>
        <w:t>Use PostgreSQL or TimescaleDB to store alerts. Aggregate data for better performance:</w:t>
        <w:br/>
        <w:t>- Hourly counts</w:t>
        <w:br/>
        <w:t>- Daily trends</w:t>
        <w:br/>
      </w:r>
    </w:p>
    <w:p>
      <w:pPr>
        <w:pStyle w:val="Heading3"/>
      </w:pPr>
      <w:r>
        <w:t>5. Streamlit Visualization</w:t>
      </w:r>
    </w:p>
    <w:p>
      <w:r>
        <w:br/>
        <w:t>Streamlit will query the database for visualizations.</w:t>
        <w:br/>
        <w:br/>
        <w:t>Steps:</w:t>
        <w:br/>
        <w:t>1. Replace CSV with database queries.</w:t>
        <w:br/>
        <w:t>2. Create real-time visualizations:</w:t>
        <w:br/>
        <w:t xml:space="preserve">   - Bar charts for daily trends.</w:t>
        <w:br/>
        <w:t xml:space="preserve">   - Heatmaps for hourly alerts.</w:t>
        <w:br/>
        <w:t xml:space="preserve">   - Predictive analytics (e.g., ARIMA model) for future trends.</w:t>
        <w:br/>
      </w:r>
    </w:p>
    <w:p>
      <w:pPr>
        <w:pStyle w:val="Heading2"/>
      </w:pPr>
      <w:r>
        <w:t>Future Scalability</w:t>
      </w:r>
    </w:p>
    <w:p>
      <w:r>
        <w:br/>
        <w:t>1. High-Performance Databases:</w:t>
        <w:br/>
        <w:t xml:space="preserve">   - Use ClickHouse for large-scale analytics.</w:t>
        <w:br/>
        <w:t xml:space="preserve">   - Use Elasticsearch for querying structured and unstructured logs.</w:t>
        <w:br/>
        <w:br/>
        <w:t>2. Distributed Processing:</w:t>
        <w:br/>
        <w:t xml:space="preserve">   - Use Apache Spark or Flink to process Kafka streams at scale.</w:t>
        <w:br/>
        <w:br/>
        <w:t>3. Real-Time Alerting:</w:t>
        <w:br/>
        <w:t xml:space="preserve">   - Add real-time alerting capabilities (e.g., email, Slack notifications) for critical events.</w:t>
        <w:br/>
        <w:br/>
        <w:t>4. Dashboard Improvements:</w:t>
        <w:br/>
        <w:t xml:space="preserve">   - Build advanced dashboards using tools like Grafana or Kibana alongside Streamlit.</w:t>
        <w:br/>
      </w:r>
    </w:p>
    <w:p>
      <w:pPr>
        <w:pStyle w:val="Heading2"/>
      </w:pPr>
      <w:r>
        <w:t>Conclusion</w:t>
      </w:r>
    </w:p>
    <w:p>
      <w:r>
        <w:br/>
        <w:t xml:space="preserve">This architecture leverages Kafka for real-time streaming, Elasticsearch for log ingestion, and Streamlit for visualization, </w:t>
        <w:br/>
        <w:t xml:space="preserve">creating a scalable and automated alert analysis system. It addresses current limitations and ensures the system can handle </w:t>
        <w:br/>
        <w:t>increasing data volumes efficiently.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